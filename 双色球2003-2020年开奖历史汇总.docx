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2.8 (Apache licensed) using ORACLE_JRE JAXB in Oracle Java 1.8.0_45 on Linux -->
    <w:p>
      <w:pPr>
        <w:spacing w:line="240" w:lineRule="auto"/>
      </w:pPr>
      <w:r>
        <w:rPr>
          <w:rFonts w:hint="eastAsia"/>
          <w:noProof/>
          <w:sz w:val="26"/>
        </w:rPr>
        <w:t>双色球2003-2020年开奖历史汇总2003001 10 11 12 13 26 28 11 2003002 04 09 19 20 21 26 12 2003003 01 07 10 23 28 32 16 2003004 04 06 07 10 13 25 03 2003005 04 06 15 17 30 31 16 2003006 01 03 10 21 26 27 06 2003007 01 09 19 21 23 26 07 2003008 05 08 09 14 17 23 08 2003009 05 09 18 20 22 30 09 2003010 01 02 08 13 17 24 13 2003011 04 05 11 12 30 32 15 2003012 02 12 16 17 27 30 12 2003013 08 13 17 21 23 32 12 2003014 03 05 07 08 21 31 02 2003015 04 11 19 25 26 32 13 2003016 11 17 28 30 31 33 06 2003017 05 08 18 23 25 31 06 2003018 05 16 19 20 25 28 13 2003019 04 08 12 13 16 33 09 2003020 07 10 25 26 27 32 04 2003021 14 15 18 25 26 30 01 2003022 02 07 11 12 14 32 08 2003023 01 10 20 22 26 31 02 2003024 02 07 15 17 22 30 14 2003025 01 05 11 13 14 27 12 2003026 08 13 15 26 29 31 16 2003027 01 11 14 17 27 28 15 2003028 06 13 16 20 28 32 07 2003029 02 07 15 26 29 32 10 2003030 02 06 13 14 23 27 07 2003031 11 17 20 22 28 32 01 2003032 04 11 25 27 29 30 13 2003033 01 07 14 20 27 30 10 2003034 08 13 14 16 23 25 14 2003035 03 04 05 08 10 11 08 2003036 07 21 24 25 27 28 15 2003037 09 14 17 18 26 32 07 2003038 05 07 08 24 25 27 16 2003039 03 05 23 24 27 32 03 2003040 04 05 06 12 14 23 16 2003041 02 03 17 18 24 25 11 2003042 03 05 07 10 15 20 07 2003043 02 08 10 19 20 32 13 2003044 02 05 09 16 32 33 15 2003045 03 07 14 15 17 32 03 2003046 07 08 10 11 17 26 11 2003047 03 17 26 28 32 33 16 2003048 10 12 20 28 30 31 09 2003049 03 06 07 13 24 25 15</w:t>
      </w:r>
    </w:p>
    <w:p>
      <w:pPr>
        <w:spacing w:line="240" w:lineRule="auto"/>
      </w:pPr>
      <w:r>
        <w:rPr>
          <w:rFonts w:hint="eastAsia"/>
          <w:noProof/>
          <w:sz w:val="26"/>
        </w:rPr>
        <w:t>2003051 04 13 15 17 24 27 01 2003052 01 12 13 23 30 31 11 2003053 15 19 20 21 28 29 13 2003054 02 05 09 21 31 33 12 2003055 06 13 16 21 28 31 16 2003056 08 17 21 26 28 29 07 2003057 18 19 24 25 30 31 16 2003058 09 11 16 28 32 33 02 2003059 02 03 05 06 18 30 04 2003060 02 04 06 17 21 28 11 2003061 03 05 20 21 28 32 02 2003062 01 06 12 19 20 32 14 2003063 05 08 09 14 21 33 11 2003064 04 06 08 12 15 30 01 2003065 06 15 16 17 30 33 11 2003066 03 07 08 20 24 32 14 2003067 05 11 12 13 27 31 10 2003068 09 19 25 27 32 33 11 2003069 07 11 16 19 26 28 11 2003070 01 02 04 17 18 19 08 2003071 09 11 12 14 15 33 11 2003072 03 06 08 11 19 27 11 2003073 02 12 14 21 23 30 13 2003074 02 12 19 22 27 32 01 2003075 16 17 19 22 31 33 11 2003076 01 13 16 18 20 29 02 2003077 04 12 16 22 24 25 06 2003078 07 12 23 26 29 30 11 2003079 12 15 22 23 26 31 04 2003080 09 20 24 25 28 30 10 2003081 01 02 14 26 29 30 07 2003082 07 17 18 19 30 31 14 2003083 01 03 14 18 26 28 01 2003084 02 06 07 10 17 33 03 2003085 01 04 11 12 19 27 14 2003086 05 12 16 18 26 30 13 2003087 02 03 04 05 24 28 13 2003088 03 10 21 22 24 33 12 2003089 18 19 21 26 27 33 16 2004001 01 02 03 07 10 25 07 2004002 10 12 18 22 30 31 11 2004003 03 05 06 17 26 33 08 2004004 10 19 22 23 25 29 09 2004005 09 11 13 16 17 18 07 2004006 04 12 18 20 23 32 06 2004007 04 12 17 20 25 28 09 2004008 01 07 10 22 32 33 13 2004009 01 09 10 16 22 24 11 2004010 06 07 08 13 14 19 15 2004011 01 04 13 23 28 30 03</w:t>
      </w:r>
    </w:p>
    <w:p>
      <w:pPr>
        <w:spacing w:line="240" w:lineRule="auto"/>
      </w:pPr>
      <w:r>
        <w:rPr>
          <w:rFonts w:hint="eastAsia"/>
          <w:noProof/>
          <w:sz w:val="26"/>
        </w:rPr>
        <w:t>2004013 12 14 21 29 30 32 13 2004014 03 07 11 17 20 26 12 2004015 01 03 05 18 22 23 13 2004016 04 07 08 28 30 32 05 2004017 05 12 14 15 25 31 09 2004018 02 05 06 08 28 30 06 2004019 05 10 11 23 24 32 04 2004020 01 02 09 22 28 31 04 2004021 05 09 11 17 26 27 10 2004022 03 10 14 19 20 30 06 2004023 01 08 14 17 19 30 03 2004024 01 13 21 23 25 32 06 2004025 07 08 10 24 29 33 04 2004026 04 10 14 18 28 32 15 2004027 01 05 09 10 18 32 11 2004028 01 02 03 05 10 22 12 2004029 09 13 20 22 24 32 05 2004030 01 07 09 17 26 31 05 2004031 03 06 19 20 21 24 11 2004032 02 05 08 11 15 31 13 2004033 01 04 08 09 19 20 01 2004034 02 07 13 20 27 30 14 2004035 02 08 26 27 30 32 16 2004036 02 13 17 18 26 30 01 2004037 03 04 11 17 20 26 05 2004038 11 16 17 25 28 29 07 2004039 10 16 18 25 26 29 03 2004040 07 17 19 20 21 29 11 2004041 08 10 17 22 25 29 14 2004042 06 10 13 17 18 21 02 2004043 04 09 10 21 22 24 10 2004044 02 06 07 12 31 32 05 2004045 01 12 18 26 27 28 13 2004046 07 15 16 22 23 32 14 2004047 01 07 08 11 27 31 06 2004048 08 09 11 16 17 29 09 2004049 11 12 14 16 25 29 09 2004050 06 07 19 21 25 29 02 2004051 02 03 09 10 15 29 11 2004052 01 12 14 15 17 29 09 2004053 02 03 04 09 24 25 02 2004054 09 11 14 16 27 28 11 2004055 06 08 19 25 29 32 07 2004056 01 20 21 25 29 30 02 2004057 05 21 23 25 28 32 04 2004058 01 08 11 12 27 31 12 2004059 04 07 11 19 23 26 10 2004060 03 05 11 24 27 28 15 2004061 13 16 19 20 23 33 09 2004062 01 12 25 27 28 29 13</w:t>
      </w:r>
    </w:p>
    <w:p>
      <w:pPr>
        <w:spacing w:line="240" w:lineRule="auto"/>
      </w:pPr>
      <w:r>
        <w:rPr>
          <w:rFonts w:hint="eastAsia"/>
          <w:noProof/>
          <w:sz w:val="26"/>
        </w:rPr>
        <w:t>2004064 14 15 18 20 27 31 04 2004065 13 14 27 29 32 33 08 2004066 05 13 20 23 24 25 03 2004067 01 06 07 13 16 32 04 2004068 02 08 11 13 24 31 15 2004069 02 11 15 20 22 29 05 2004070 10 12 21 22 30 33 06 2004071 03 08 16 17 21 29 06 2004072 08 15 18 28 30 33 14 2004073 02 07 13 16 23 28 16 2004074 05 06 15 19 26 29 13 2004075 07 18 21 26 27 28 07 2004076 03 05 13 17 25 31 07 2004077 08 09 10 14 16 26 07 2004078 04 05 10 21 24 26 05 2004079 07 13 14 17 19 30 03 2004080 03 08 20 23 24 26 16 2004081 03 05 21 24 27 32 06 2004082 03 20 24 27 29 30 15 2004083 14 16 27 28 30 33 06 2004084 01 04 08 11 21 25 14 2004085 03 08 11 29 30 32 01 2004086 10 13 18 19 25 27 01 2004087 01 03 07 08 25 26 14 2004088 02 10 19 22 24 32 14 2004089 14 17 20 25 28 30 14 2004090 01 18 20 24 32 33 12 2004091 09 13 14 21 30 33 01 2004092 01 04 08 13 28 31 02 2004093 11 14 20 27 32 33 05 2004094 05 09 10 13 24 25 08 2004095 19 22 27 28 30 32 01 2004096 01 04 12 16 20 30 15 2004097 10 19 20 26 29 31 14 2004098 03 12 13 25 26 31 03 2004099 05 10 21 22 26 33 02 2004100 06 08 09 14 24 33 15 2004101 02 09 14 19 25 26 15 2004102 03 09 12 15 28 32 01 2004103 02 03 05 09 16 21 02 2004104 07 11 17 18 24 29 05 2004105 07 09 10 21 23 30 12 2004106 10 15 23 26 28 29 12 2004107 01 08 12 13 18 20 07 2004108 08 13 14 27 28 31 12 2004109 06 08 10 17 30 31 14 2004110 14 19 20 21 22 31 11 2004111 11 16 18 20 26 31 02 2004112 09 13 15 21 26 33 06 2004113 08 10 23 25 31 32 07</w:t>
      </w:r>
    </w:p>
    <w:p>
      <w:pPr>
        <w:spacing w:line="240" w:lineRule="auto"/>
      </w:pPr>
      <w:r>
        <w:rPr>
          <w:rFonts w:hint="eastAsia"/>
          <w:noProof/>
          <w:sz w:val="26"/>
        </w:rPr>
        <w:t>2004115 02 16 20 30 31 33 01 2004116 01 03 05 08 14 33 03 2004117 01 03 07 14 24 25 07 2004118 03 04 07 12 30 31 15 2004119 06 09 18 20 25 33 06 2004120 07 08 18 21 27 32 10 2004121 07 13 16 18 30 32 10 2004122 03 11 14 22 24 31 15 2005001 01 07 08 23 27 28 14 2005002 06 09 20 26 28 33 14 2005003 09 12 15 19 22 31 16 2005004 01 04 08 09 22 23 03 2005005 05 09 20 26 28 33 15 2005006 02 04 05 15 21 31 16 2005007 07 15 17 20 23 33 15 2005008 11 19 22 27 32 33 11 2005009 02 17 22 27 29 31 14 2005010 08 10 11 18 25 26 01 2005011 09 11 13 15 22 30 15 2005012 02 03 06 16 22 31 05 2005013 07 08 16 19 20 24 06 2005014 13 19 21 23 30 32 05 2005015 04 08 09 16 17 29 15 2005016 01 05 06 12 16 30 15 2005017 02 06 10 25 27 31 03 2005018 01 03 06 22 23 25 06 2005019 06 11 12 13 19 22 08 2005020 14 16 19 20 25 29 05 2005021 02 06 24 26 30 31 16 2005022 08 10 12 21 32 33 04 2005023 10 15 19 20 21 25 12 2005024 05 09 14 27 31 32 13 2005025 01 07 10 11 13 32 07 2005026 06 12 14 20 25 26 07 2005027 01 03 04 06 21 32 15 2005028 04 09 22 25 26 32 10 2005029 02 14 21 22 27 30 14 2005030 01 05 09 14 22 28 05 2005031 04 10 16 20 23 32 07 2005032 05 15 19 20 25 29 03 2005033 07 08 12 14 19 20 07 2005034 05 17 18 25 28 32 09 2005035 12 16 21 28 29 30 14 2005036 12 19 20 21 26 31 15 2005037 07 12 14 22 24 32 16 2005038 04 07 11 20 27 28 16 2005039 02 16 18 19 21 29 09 2005040 01 12 21 24 30 32 13 2005041 02 11 16 23 24 29 03 2005042 11 16 21 26 27 30 15</w:t>
      </w:r>
    </w:p>
    <w:p>
      <w:pPr>
        <w:spacing w:line="240" w:lineRule="auto"/>
      </w:pPr>
      <w:r>
        <w:rPr>
          <w:rFonts w:hint="eastAsia"/>
          <w:noProof/>
          <w:sz w:val="26"/>
        </w:rPr>
        <w:t>2005044 01 06 16 17 18 22 09 2005045 01 07 10 15 18 20 10 2005046 09 16 18 20 22 24 05 2005047 02 03 05 07 08 27 15 2005048 06 07 08 10 16 28 02 2005049 02 03 08 10 25 27 12 2005050 02 09 12 20 26 32 13 2005051 03 06 14 19 20 21 02 2005052 01 02 14 17 30 32 01 2005053 04 07 10 14 27 29 09 2005054 05 13 17 18 21 29 14 2005055 05 20 22 30 32 33 09 2005056 12 17 19 27 29 31 09 2005057 05 06 10 15 30 31 13 2005058 04 06 10 21 25 26 10 2005059 07 11 14 18 24 29 07 2005060 09 12 21 25 31 33 13 2005061 05 09 14 21 23 24 01 2005062 02 07 11 12 20 23 07 2005063 02 11 13 18 22 30 04 2005064 10 18 23 27 30 32 08 2005065 12 16 17 21 22 23 16 2005066 02 04 10 11 25 28 05 2005067 03 12 16 20 21 26 16 2005068 01 08 10 13 25 33 13 2005069 07 09 21 24 31 33 12 2005070 03 04 08 14 16 26 04 2005071 04 08 12 14 16 22 10 2005072 06 10 19 20 24 33 11 2005073 01 06 08 09 18 20 01 2005074 06 09 18 20 26 29 09 2005075 11 13 14 16 18 31 14 2005076 04 09 11 22 25 28 13 2005077 08 17 22 24 32 33 16 2005078 03 11 15 20 26 32 11 2005079 03 09 20 24 25 28 05 2005080 01 12 14 26 27 32 16 2005081 02 04 10 12 26 30 03 2005082 01 07 11 14 19 20 12 2005083 03 05 09 14 16 30 13 2005084 01 02 07 15 19 20 03 2005085 08 09 13 14 20 22 12 2005086 07 11 12 24 27 29 12 2005087 08 09 15 16 23 26 08 2005088 01 03 07 18 20 24 07 2005089 05 19 20 23 26 31 12 2005090 01 09 21 25 29 32 03 2005091 01 11 12 15 26 27 13 2005092 08 13 19 26 28 31 10 2005093 04 06 17 23 25 29 14</w:t>
      </w:r>
    </w:p>
    <w:p>
      <w:pPr>
        <w:spacing w:line="240" w:lineRule="auto"/>
      </w:pPr>
      <w:r>
        <w:rPr>
          <w:rFonts w:hint="eastAsia"/>
          <w:noProof/>
          <w:sz w:val="26"/>
        </w:rPr>
        <w:t>2005095 09 12 18 21 28 29 05 2005096 04 05 17 18 26 33 04 2005097 05 10 23 27 28 30 15 2005098 12 15 19 22 31 33 01 2005099 10 13 16 22 24 31 09 2005100 02 04 09 14 16 31 03 2005101 09 16 19 21 22 24 12 2005102 02 05 06 14 24 31 12 2005103 04 07 16 18 23 30 07 2005104 02 04 21 23 30 33 09 2005105 04 15 23 30 32 33 03 2005106 01 11 13 24 26 31 13 2005107 09 10 20 24 25 26 11 2005108 03 10 12 24 29 30 06 2005109 03 05 13 15 17 31 04 2005110 07 10 16 19 24 25 09 2005111 03 07 15 16 19 29 09 2005112 04 12 22 28 29 30 16 2005113 15 18 20 22 26 27 03 2005114 06 07 10 15 21 27 06 2005115 03 12 18 23 30 33 02 2005116 04 06 08 14 15 30 10 2005117 06 17 22 27 28 32 03 2005118 04 09 12 15 26 31 16 2005119 01 07 11 18 20 22 02 2005120 01 06 13 18 30 32 14 2005121 01 07 20 25 31 32 12 2005122 01 04 07 14 30 32 09 2005123 11 12 13 17 18 25 07 2005124 05 06 10 19 31 33 11 2005125 06 14 18 28 31 32 03 2005126 02 08 13 19 25 26 09 2005127 04 06 11 14 23 25 12 2005128 02 04 14 23 29 33 15 2005129 05 10 14 20 27 33 03 2005130 03 05 09 15 20 25 16 2005131 02 07 10 11 12 24 03 2005132 02 04 10 18 27 29 15 2005133 01 07 14 16 18 25 11 2005134 04 13 14 18 26 30 01 2005135 01 05 13 15 21 25 11 2005136 05 14 16 18 25 27 13 2005137 03 09 15 23 25 33 12 2005138 03 05 06 11 20 22 13 2005139 02 07 20 23 32 33 10 2005140 04 06 07 08 12 17 07 2005141 03 05 08 12 16 19 15 2005142 07 10 12 17 22 29 05 2005143 03 10 15 17 20 32 08 2005144 01 08 14 15 19 27 09</w:t>
      </w:r>
    </w:p>
    <w:p>
      <w:pPr>
        <w:spacing w:line="240" w:lineRule="auto"/>
      </w:pPr>
      <w:r>
        <w:rPr>
          <w:rFonts w:hint="eastAsia"/>
          <w:noProof/>
          <w:sz w:val="26"/>
        </w:rPr>
        <w:t>2005146 07 11 19 20 24 28 02 2005147 06 07 15 27 28 30 10 2005148 03 15 17 23 24 29 13 2005149 11 16 21 23 25 32 07 2005150 03 07 10 14 18 20 02 2005151 04 11 12 13 19 30 05 2005152 01 05 12 14 21 27 03 2005153 04 05 07 21 26 29 01 2006001 01 12 15 19 21 28 03 2006002 07 13 16 21 26 28 09 2006003 02 04 05 06 16 20 12 2006004 04 08 17 27 28 31 07 2006005 03 19 20 24 26 27 11 2006006 08 21 22 23 26 32 14 2006007 04 16 18 27 32 33 07 2006008 03 05 09 18 28 32 16 2006009 05 06 08 20 26 30 06 2006010 04 06 12 19 27 29 08 2006011 05 07 08 14 27 31 11 2006012 09 11 13 27 31 33 10 2006013 01 05 06 12 16 21 11 2006014 06 14 26 29 32 33 07 2006015 02 03 09 15 29 32 03 2006016 01 07 13 17 23 30 16 2006017 03 04 08 31 32 33 02 2006018 01 13 14 17 24 26 05 2006019 04 06 13 22 26 32 07 2006020 05 09 21 23 26 29 06 2006021 01 02 05 20 21 22 09 2006022 02 03 04 13 16 27 13 2006023 04 13 14 19 23 28 08 2006024 02 07 09 11 21 27 06 2006025 03 04 17 19 24 32 05 2006026 01 02 18 22 29 32 03 2006027 06 08 11 14 16 27 15 2006028 05 07 14 16 17 27 04 2006029 03 04 07 09 14 19 08 2006030 08 13 15 17 20 32 14 2006031 03 10 12 16 31 32 14 2006032 05 18 20 24 26 31 09 2006033 15 20 22 23 27 31 06 2006034 02 10 15 16 17 33 13 2006035 03 09 13 21 27 29 13 2006036 04 07 10 16 17 21 09 2006037 02 12 23 24 25 32 14 2006038 02 14 17 19 22 30 10 2006039 16 19 22 28 31 32 03 2006040 15 22 25 26 28 33 03 2006041 03 10 16 18 21 28 04 2006042 03 16 23 26 28 31 11</w:t>
      </w:r>
    </w:p>
    <w:p>
      <w:pPr>
        <w:spacing w:line="240" w:lineRule="auto"/>
      </w:pPr>
      <w:r>
        <w:rPr>
          <w:rFonts w:hint="eastAsia"/>
          <w:noProof/>
          <w:sz w:val="26"/>
        </w:rPr>
        <w:t>2006044 02 10 18 21 30 31 05 2006045 06 07 10 14 20 21 04 2006046 13 18 23 29 31 32 08 2006047 02 17 20 22 28 32 03 2006048 09 13 19 25 29 32 12 2006049 06 10 12 13 17 20 03 2006050 02 06 12 15 25 31 07 2006051 02 06 07 17 27 30 16 2006052 11 24 26 27 30 32 03 2006053 01 11 17 27 28 31 02 2006054 03 05 07 10 28 30 04 2006055 04 05 28 29 31 33 11 2006056 11 13 15 21 23 25 08 2006057 03 04 17 18 21 31 08 2006058 01 12 22 23 24 25 14 2006059 05 10 15 17 27 29 11 2006060 05 15 19 23 30 32 14 2006061 05 13 17 19 25 30 11 2006062 18 22 23 24 26 30 01 2006063 04 05 15 21 23 24 08 2006064 03 12 14 21 24 28 11 2006065 04 08 17 28 29 30 13 2006066 06 08 11 18 30 33 05 2006067 07 08 11 16 17 24 13 2006068 03 07 10 14 30 33 10 2006069 05 16 20 22 29 30 08 2006070 02 03 11 13 20 27 02 2006071 05 11 12 19 29 31 01 2006072 02 03 05 20 21 24 08 2006073 05 13 16 18 27 29 12 2006074 01 03 15 19 25 33 04 2006075 10 21 22 23 25 33 11 2006076 04 10 17 21 29 32 14 2006077 08 09 12 13 19 33 09 2006078 03 05 17 22 31 33 12 2006079 06 11 13 17 20 32 08 2006080 15 17 20 22 26 29 09 2006081 14 16 18 21 22 32 04 2006082 03 13 15 23 28 29 09 2006083 07 09 18 19 26 29 10 2006084 01 12 17 21 25 28 12 2006085 02 06 18 21 24 25 08 2006086 04 06 10 24 26 31 06 2006087 04 05 08 09 12 30 05 2006088 03 11 20 24 25 26 01 2006089 01 13 16 18 19 22 01 2006090 02 11 15 20 23 29 11 2006091 07 08 12 21 22 24 07 2006092 02 08 11 16 20 21 14 2006093 02 12 16 18 19 23 05</w:t>
      </w:r>
    </w:p>
    <w:p>
      <w:pPr>
        <w:spacing w:line="240" w:lineRule="auto"/>
      </w:pPr>
      <w:r>
        <w:rPr>
          <w:rFonts w:hint="eastAsia"/>
          <w:noProof/>
          <w:sz w:val="26"/>
        </w:rPr>
        <w:t>2006095 01 03 17 20 21 29 16 2006096 01 05 09 13 18 33 14 2006097 11 14 15 20 26 27 12 2006098 06 07 10 11 18 23 16 2006099 09 12 18 23 24 27 05 2006100 01 11 18 26 30 32 03 2006101 09 12 20 26 27 28 16 2006102 01 04 13 19 20 24 11 2006103 12 14 15 25 28 31 06 2006104 03 07 22 27 28 31 11 2006105 05 12 14 15 20 31 01 2006106 02 12 14 19 28 33 10 2006107 01 06 08 13 17 30 07 2006108 02 06 08 20 24 30 09 2006109 01 05 17 18 23 26 13 2006110 09 12 14 18 27 33 13 2006111 01 08 11 16 17 22 15 2006112 04 09 13 15 31 33 11 2006113 05 14 17 18 28 33 02 2006114 08 10 14 20 27 29 16 2006115 01 10 20 26 28 29 15 2006116 05 16 21 22 32 33 09 2006117 06 14 20 22 23 26 09 2006118 01 03 07 08 10 30 05 2006119 01 02 14 20 27 30 02 2006120 06 08 14 15 24 33 09 2006121 03 04 06 27 31 33 06 2006122 04 05 06 08 22 24 03 2006123 02 03 20 25 28 32 06 2006124 12 13 14 18 31 32 13 2006125 15 19 23 30 32 33 06 2006126 02 08 13 16 24 33 09 2006127 03 04 11 17 19 30 01 2006128 04 15 21 30 31 33 05 2006129 09 14 18 22 27 29 12 2006130 01 12 21 22 30 32 02 2006131 03 04 09 22 26 33 01 2006132 06 14 22 26 30 33 01 2006133 04 06 20 25 29 31 03 2006134 10 13 18 26 28 30 12 2006135 04 19 21 22 23 31 04 2006136 11 15 17 21 22 24 05 2006137 10 14 17 21 27 31 09 2006138 04 09 11 17 18 26 08 2006139 07 08 14 21 23 25 05 2006140 01 08 11 18 19 23 05 2006141 16 18 22 23 25 31 11 2006142 10 16 19 22 26 27 16 2006143 01 15 20 29 31 32 08 2006144 04 10 13 16 22 29 06</w:t>
      </w:r>
    </w:p>
    <w:p>
      <w:pPr>
        <w:spacing w:line="240" w:lineRule="auto"/>
      </w:pPr>
      <w:r>
        <w:rPr>
          <w:rFonts w:hint="eastAsia"/>
          <w:noProof/>
          <w:sz w:val="26"/>
        </w:rPr>
        <w:t>2006146 03 09 13 23 28 30 05 2006147 01 04 15 17 27 31 01 2006148 04 08 12 13 23 29 01 2006149 02 03 05 11 15 32 15 2006150 08 09 12 18 25 27 12 2006151 01 03 04 06 16 22 08 2006152 01 14 20 25 27 31 15 2006153 01 07 11 20 30 33 10 2006154 07 14 18 20 30 33 13 2007001 02 04 09 10 20 26 14 2007002 05 06 14 20 21 22 01 2007003 05 09 11 12 22 27 15 2007004 03 07 10 13 25 33 10 2007005 01 05 06 16 24 30 12 2007006 06 10 14 22 26 27 11 2007007 04 12 15 17 22 32 14 2007008 01 04 05 18 19 25 10 2007009 02 04 14 15 25 27 15 2007010 03 08 14 17 30 32 05 2007011 03 10 15 25 28 33 16 2007012 03 05 07 21 26 28 04 2007013 05 15 18 27 29 32 05 2007014 01 13 16 20 24 26 09 2007015 03 04 08 18 22 30 15 2007016 01 18 20 22 26 33 05 2007017 05 09 10 24 25 32 14 2007018 01 12 18 20 21 26 11 2007019 04 11 16 23 29 31 14 2007020 05 10 16 20 28 31 14 2007021 03 06 09 11 25 31 13 2007022 02 04 07 10 18 27 10 2007023 03 07 13 17 32 33 02 2007024 08 09 17 25 27 32 06 2007025 03 16 18 22 23 26 03 2007026 01 04 14 16 26 29 10 2007027 02 03 09 22 24 27 11 2007028 03 08 13 20 29 30 11 2007029 06 08 09 11 19 21 10 2007030 03 16 21 22 27 30 04 2007031 04 06 10 12 19 31 01 2007032 04 08 16 24 30 32 16 2007033 03 04 11 17 18 28 09 2007034 02 09 12 14 23 25 16 2007035 01 04 08 12 29 31 06 2007036 03 14 21 23 30 31 10 2007037 10 11 16 23 31 33 16 2007038 03 11 14 19 21 30 05 2007039 06 07 19 24 27 29 01 2007040 13 14 15 19 24 30 10 2007041 01 03 09 11 26 31 12</w:t>
      </w:r>
    </w:p>
    <w:p>
      <w:pPr>
        <w:spacing w:line="240" w:lineRule="auto"/>
      </w:pPr>
      <w:r>
        <w:rPr>
          <w:rFonts w:hint="eastAsia"/>
          <w:noProof/>
          <w:sz w:val="26"/>
        </w:rPr>
        <w:t>2007043 03 08 10 11 14 30 05 2007044 09 13 20 21 24 32 08 2007045 01 12 18 21 28 30 10 2007046 02 06 07 09 19 26 14 2007047 02 04 16 18 23 30 06 2007048 02 11 12 15 17 28 12 2007049 04 14 18 19 31 33 02 2007050 01 05 08 13 18 25 02 2007051 03 14 16 26 27 33 13 2007052 02 03 07 08 26 29 07 2007053 10 13 16 17 18 27 11 2007054 01 03 16 18 23 28 05 2007055 02 06 11 22 28 29 02 2007056 14 17 21 29 31 32 12 2007057 05 11 18 19 20 21 09 2007058 07 08 10 13 25 27 07 2007059 01 03 04 06 07 29 14 2007060 01 02 08 16 19 29 05 2007061 01 06 07 11 20 23 05 2007062 08 17 20 29 30 33 09 2007063 10 15 17 24 26 28 12 2007064 02 06 09 16 21 23 16 2007065 04 07 19 21 25 31 07 2007066 05 11 16 24 32 33 08 2007067 06 11 13 17 21 23 11 2007068 11 18 19 22 23 28 01 2007069 03 04 11 12 14 32 12 2007070 06 08 15 17 18 30 12 2007071 01 06 14 21 30 31 09 2007072 02 04 08 13 14 33 16 2007073 05 09 11 19 28 31 02 2007074 08 13 15 25 27 28 03 2007075 13 16 17 22 30 32 03 2007076 06 12 15 16 20 31 02 2007077 06 08 14 21 28 29 02 2007078 04 06 07 23 25 32 01 2007079 03 04 14 20 21 25 14 2007080 01 08 16 18 19 29 04 2007081 09 14 15 19 24 33 13 2007082 05 15 17 18 25 32 15 2007083 11 14 18 20 21 26 05 2007084 06 10 12 14 20 27 10 2007085 02 12 17 19 29 30 12 2007086 05 08 14 22 27 29 16 2007087 01 03 04 05 08 21 09 2007088 02 04 10 28 29 33 06 2007089 03 07 08 15 19 28 03 2007090 05 11 13 27 30 31 02 2007091 02 11 17 30 31 32 07 2007092 14 18 22 23 24 33 09</w:t>
      </w:r>
    </w:p>
    <w:p>
      <w:pPr>
        <w:spacing w:line="240" w:lineRule="auto"/>
      </w:pPr>
      <w:r>
        <w:rPr>
          <w:rFonts w:hint="eastAsia"/>
          <w:noProof/>
          <w:sz w:val="26"/>
        </w:rPr>
        <w:t>2007094 03 05 18 19 24 32 02 2007095 01 06 08 18 29 32 07 2007096 09 10 20 22 30 32 08 2007097 04 08 13 18 26 30 11 2007098 02 03 05 11 19 20 12 2007099 03 04 14 27 31 33 05 2007100 08 18 27 29 30 32 06 2007101 15 16 18 21 22 30 14 2007102 04 06 08 18 20 33 11 2007103 07 09 25 27 30 32 01 2007104 02 08 12 14 20 32 04 2007105 02 07 10 17 23 29 14 2007106 12 18 21 24 25 29 08 2007107 02 08 09 18 24 28 10 2007108 03 07 12 13 20 33 02 2007109 01 04 07 08 13 14 04 2007110 02 04 07 15 24 28 03 2007111 02 09 10 12 13 17 11 2007112 07 11 14 16 25 32 11 2007113 04 18 23 25 26 31 10 2007114 05 12 15 24 27 33 05 2007115 01 05 10 16 20 26 02 2007116 03 05 07 11 17 27 13 2007117 03 07 09 10 26 32 01 2007118 04 10 16 18 25 32 15 2007119 03 08 11 13 25 31 12 2007120 06 07 11 12 18 25 01 2007121 03 10 21 22 27 28 06 2007122 04 07 19 24 26 32 09 2007123 01 13 15 23 28 32 02 2007124 03 07 13 16 19 32 16 2007125 03 05 18 20 27 33 01 2007126 09 10 19 23 26 31 09 2007127 06 09 13 16 24 28 11 2007128 09 10 19 21 27 31 05 2007129 05 07 20 21 22 30 08 2007130 03 05 09 11 27 31 04 2007131 03 05 07 16 22 27 05 2007132 01 09 16 21 22 23 05 2007133 03 06 07 11 13 33 10 2007134 01 04 10 13 18 25 15 2007135 01 11 16 26 31 33 16 2007136 01 02 18 21 25 29 14 2007137 03 07 08 18 20 22 03 2007138 02 03 15 17 19 25 16 2007139 06 10 12 14 16 22 06 2007140 01 05 16 21 22 26 11 2007141 02 03 04 06 17 31 08 2007142 11 20 25 26 27 30 08 2007143 01 06 22 23 24 26 04</w:t>
      </w:r>
    </w:p>
    <w:p>
      <w:pPr>
        <w:spacing w:line="240" w:lineRule="auto"/>
      </w:pPr>
      <w:r>
        <w:rPr>
          <w:rFonts w:hint="eastAsia"/>
          <w:noProof/>
          <w:sz w:val="26"/>
        </w:rPr>
        <w:t>2007145 08 09 11 12 25 31 11 2007146 04 18 22 24 26 30 09 2007147 03 07 18 24 26 27 04 2007148 03 09 16 17 23 28 07 2007149 01 17 19 22 28 30 03 2007150 03 05 11 13 19 24 05 2007151 01 06 10 11 23 25 02 2007152 11 17 21 29 30 33 08 2007153 01 04 19 20 25 31 15 2008001 02 04 07 09 14 29 03 2008002 03 04 18 22 25 29 09 2008003 06 08 11 13 17 19 12 2008004 04 08 22 23 27 29 08 2008005 03 05 15 22 24 25 15 2008006 01 14 16 18 22 27 14 2008007 01 13 17 22 23 30 11 2008008 02 15 16 23 26 27 07 2008009 09 21 29 30 31 32 16 2008010 03 08 11 17 21 27 09 2008011 02 14 17 21 30 32 03 2008012 03 04 05 16 20 30 13 2008013 02 08 15 16 22 28 10 2008014 03 09 11 17 21 31 14 2008015 06 08 11 16 29 33 03 2008016 03 12 14 21 29 33 13 2008017 02 05 07 17 20 22 02 2008018 02 05 06 23 26 33 13 2008019 02 09 11 17 27 31 05 2008020 03 10 13 15 28 30 03 2008021 09 12 19 20 26 28 15 2008022 12 18 20 24 28 32 05 2008023 08 16 18 25 26 32 02 2008024 11 20 21 26 28 30 13 2008025 08 16 17 18 19 21 14 2008026 05 17 19 27 29 32 03 2008027 15 18 19 23 24 26 13 2008028 01 13 21 26 29 32 10 2008029 01 09 14 22 29 32 12 2008030 06 15 18 19 20 28 11 2008031 03 06 11 15 21 31 13 2008032 05 14 16 21 23 28 13 2008033 12 17 18 30 31 33 04 2008034 03 05 09 11 21 29 09 2008035 07 11 14 17 18 29 16 2008036 02 06 13 18 23 28 16 2008037 01 12 22 24 28 31 06 2008038 03 09 10 11 15 19 13 2008039 01 07 10 13 22 29 01 2008040 06 13 22 25 27 28 09 2008041 08 11 20 22 23 27 04</w:t>
      </w:r>
    </w:p>
    <w:p>
      <w:pPr>
        <w:spacing w:line="240" w:lineRule="auto"/>
      </w:pPr>
      <w:r>
        <w:rPr>
          <w:rFonts w:hint="eastAsia"/>
          <w:noProof/>
          <w:sz w:val="26"/>
        </w:rPr>
        <w:t>2008043 03 10 16 22 27 33 14 2008044 05 07 09 20 26 29 09 2008045 01 10 13 21 29 32 04 2008046 15 16 18 24 28 33 15 2008047 09 12 13 14 20 22 10 2008048 11 18 21 27 30 32 01 2008049 03 10 12 13 19 25 04 2008050 01 11 19 24 26 27 03 2008051 01 04 08 10 13 33 11 2008052 02 10 17 23 29 31 10 2008053 06 12 19 20 21 27 04 2008054 02 06 16 17 20 25 07 2008055 11 16 19 23 26 31 04 2008056 08 13 22 23 25 30 07 2008057 19 20 21 26 28 30 08 2008058 01 12 21 27 29 31 11 2008059 02 06 15 29 31 32 16 2008060 06 07 08 17 30 32 03 2008061 01 02 05 12 26 31 06 2008062 06 08 13 17 24 27 15 2008063 05 09 11 14 16 17 15 2008064 01 02 07 09 12 18 12 2008065 05 13 15 19 30 31 05 2008066 07 12 21 22 29 30 08 2008067 10 11 15 19 26 33 13 2008068 05 07 17 23 27 29 07 2008069 05 08 17 20 26 30 10 2008070 05 06 12 15 18 33 13 2008071 01 06 21 26 27 28 09 2008072 01 05 10 18 22 30 09 2008073 01 09 13 22 28 33 08 2008074 01 11 15 19 20 24 09 2008075 01 08 14 18 22 30 03 2008076 02 05 07 11 13 18 11 2008077 04 12 22 26 30 33 09 2008078 06 13 16 26 30 33 01 2008079 03 04 05 10 20 32 09 2008080 04 14 22 25 29 32 14 2008081 02 12 13 18 25 31 04 2008082 04 08 10 12 21 26 09 2008083 07 08 09 18 29 32 09 2008084 04 07 13 20 29 30 16 2008085 01 04 12 20 24 29 15 2008086 04 05 10 26 27 30 12 2008087 01 07 26 29 30 31 06 2008088 01 06 08 16 17 23 05 2008089 03 06 11 16 22 27 11 2008090 02 07 14 18 19 24 01 2008091 03 12 14 23 31 32 10 2008092 01 03 18 27 28 30 05</w:t>
      </w:r>
    </w:p>
    <w:p>
      <w:pPr>
        <w:spacing w:line="240" w:lineRule="auto"/>
      </w:pPr>
      <w:r>
        <w:rPr>
          <w:rFonts w:hint="eastAsia"/>
          <w:noProof/>
          <w:sz w:val="26"/>
        </w:rPr>
        <w:t>2008094 01 04 15 16 23 28 14 2008095 03 08 14 21 28 29 03 2008096 06 08 12 24 27 31 14 2008097 03 06 08 09 16 17 13 2008098 06 07 10 11 15 30 01 2008099 10 15 16 22 23 24 07 2008100 08 14 17 21 27 28 14 2008101 09 17 21 26 28 30 04 2008102 03 07 12 21 25 32 05 2008103 01 12 16 18 22 33 04 2008104 03 06 08 17 24 31 01 2008105 05 17 19 27 28 32 02 2008106 14 19 25 27 29 30 15 2008107 06 13 18 22 27 32 04 2008108 09 10 15 17 23 30 12 2008109 04 07 09 16 21 28 10 2008110 10 16 22 23 29 31 02 2008111 17 18 21 25 31 32 06 2008112 05 13 14 19 22 23 06 2008113 06 09 10 12 17 22 09 2008114 04 09 20 24 25 31 14 2008115 02 12 13 14 17 18 06 2008116 03 07 21 22 24 29 14 2008117 03 05 07 10 14 33 07 2008118 04 09 16 27 31 33 01 2008119 05 07 09 15 24 29 07 2008120 10 11 22 24 26 33 02 2008121 02 22 23 27 31 32 06 2008122 02 08 11 14 19 26 15 2008123 10 11 15 16 25 29 02 2008124 01 07 10 13 21 22 03 2008125 10 11 12 15 26 29 09 2008126 04 11 12 14 20 30 13 2008127 05 08 19 22 27 30 13 2008128 01 05 19 20 27 33 05 2008129 01 03 18 24 25 32 15 2008130 01 12 18 28 30 32 06 2008131 02 12 15 18 22 32 08 2008132 09 13 16 25 27 33 08 2008133 08 11 16 19 24 26 11 2008134 10 15 19 20 28 32 02 2008135 05 14 15 16 19 21 15 2008136 05 09 10 12 18 28 02 2008137 01 04 24 28 29 33 09 2008138 07 14 19 23 25 32 04 2008139 08 09 19 23 25 26 07 2008140 07 14 16 29 30 31 14 2008141 03 13 20 25 29 33 15 2008142 05 06 10 13 17 28 15 2008143 12 17 18 19 26 27 06</w:t>
      </w:r>
    </w:p>
    <w:p>
      <w:pPr>
        <w:spacing w:line="240" w:lineRule="auto"/>
      </w:pPr>
      <w:r>
        <w:rPr>
          <w:rFonts w:hint="eastAsia"/>
          <w:noProof/>
          <w:sz w:val="26"/>
        </w:rPr>
        <w:t>2008145 07 13 18 22 26 29 02 2008146 07 08 17 19 31 32 10 2008147 07 08 14 22 26 33 02 2008148 03 05 09 22 26 28 09 2008149 10 14 22 28 29 33 02 2008150 04 19 22 24 29 32 02 2008151 06 08 10 14 17 19 06 2008152 01 04 06 22 26 30 08 2008153 01 04 18 21 24 30 16 2008154 02 05 07 21 22 26 08 2009001 04 21 23 24 30 31 04 2009002 10 14 17 25 29 33 14 2009003 02 03 06 15 25 30 02 2009004 03 11 13 17 28 31 03 2009005 01 03 08 15 17 21 13 2009006 06 12 18 20 26 33 02 2009007 01 05 12 23 25 26 15 2009008 04 15 16 22 32 33 02 2009009 08 15 21 30 31 33 02 2009010 03 10 17 19 20 24 02 2009011 02 04 13 14 18 23 15 2009012 05 11 14 17 18 28 01 2009013 04 08 09 21 26 27 09 2009014 03 06 09 14 15 18 02 2009015 02 04 06 15 17 32 05 2009016 02 07 13 16 20 33 03 2009017 06 14 15 19 25 26 08 2009018 02 05 06 19 27 30 15 2009019 06 17 19 20 26 27 04 2009020 03 05 07 10 19 23 13 2009021 01 04 05 17 24 27 09 2009022 05 08 09 10 11 18 08 2009023 01 06 07 15 24 30 08 2009024 01 03 17 23 30 33 12 2009025 10 20 22 23 26 33 11 2009026 11 15 17 18 20 30 16 2009027 02 07 11 16 27 32 06 2009028 03 06 12 15 23 26 10 2009029 12 13 15 22 23 29 13 2009030 08 14 24 26 28 32 07 2009031 01 02 03 15 30 33 01 2009032 09 11 12 19 27 32 06 2009033 07 08 13 14 29 30 06 2009034 09 12 18 21 22 26 07 2009035 06 15 21 26 29 31 05 2009036 06 09 18 23 32 33 07 2009037 02 06 15 18 20 31 03 2009038 12 13 15 23 28 32 05 2009039 05 12 14 15 21 27 03 2009040 04 07 10 20 26 30 12</w:t>
      </w:r>
    </w:p>
    <w:p>
      <w:pPr>
        <w:spacing w:line="240" w:lineRule="auto"/>
      </w:pPr>
      <w:r>
        <w:rPr>
          <w:rFonts w:hint="eastAsia"/>
          <w:noProof/>
          <w:sz w:val="26"/>
        </w:rPr>
        <w:t>2009042 08 16 22 23 27 30 11 2009043 04 09 10 15 18 26 07 2009044 11 14 16 18 26 30 01 2009045 03 04 06 23 30 32 01 2009046 16 20 21 26 29 30 09 2009047 06 08 11 15 21 22 16 2009048 03 07 11 15 17 31 01 2009049 09 12 14 20 30 31 06 2009050 13 21 24 29 30 32 04 2009051 06 10 13 16 21 23 07 2009052 09 11 15 19 21 30 08 2009053 07 12 18 19 22 28 04 2009054 16 17 23 26 31 32 11 2009055 03 04 18 22 24 29 11 2009056 04 09 10 18 29 32 08 2009057 05 07 10 14 17 25 11 2009058 05 08 10 15 23 26 09 2009059 03 07 13 23 27 30 11 2009060 07 13 17 26 32 33 04 2009061 10 11 13 16 19 30 03 2009062 10 19 20 21 23 32 10 2009063 02 05 11 26 30 32 16 2009064 01 02 14 23 28 29 15 2009065 08 12 20 22 30 33 02 2009066 02 15 19 24 31 32 04 2009067 04 10 16 23 28 30 05 2009068 06 11 18 20 25 30 05 2009069 03 05 12 18 21 23 02 2009070 01 02 09 10 21 31 10 2009071 04 05 23 26 31 32 06 2009072 01 03 12 20 21 29 04 2009073 09 16 17 18 22 27 14 2009074 05 10 16 19 23 28 13 2009075 01 13 15 17 20 30 05 2009076 09 18 19 25 28 31 06 2009077 01 09 14 16 28 32 16 2009078 05 07 12 14 15 20 13 2009079 02 09 16 21 30 31 13 2009080 01 11 13 25 32 33 06 2009081 04 05 06 25 29 30 03 2009082 11 15 18 21 27 29 02 2009083 02 08 12 18 24 28 04 2009084 04 09 11 20 32 33 13 2009085 04 08 12 17 20 30 03 2009086 11 12 13 18 23 32 11 2009087 06 11 13 20 28 32 06 2009088 04 07 11 15 16 17 02 2009089 02 03 07 11 19 32 04 2009090 07 09 14 20 23 30 14 2009091 03 08 11 14 25 29 04</w:t>
      </w:r>
    </w:p>
    <w:p>
      <w:pPr>
        <w:spacing w:line="240" w:lineRule="auto"/>
      </w:pPr>
      <w:r>
        <w:rPr>
          <w:rFonts w:hint="eastAsia"/>
          <w:noProof/>
          <w:sz w:val="26"/>
        </w:rPr>
        <w:t>2009093 01 11 20 31 32 33 01 2009094 03 16 22 25 26 33 14 2009095 08 09 14 28 31 33 15 2009096 01 26 27 31 32 33 03 2009097 07 13 24 26 28 32 14 2009098 03 14 15 20 23 30 02 2009099 08 09 18 20 25 29 09 2009100 02 11 17 27 30 33 11 2009101 01 02 05 10 19 24 14 2009102 03 05 07 08 14 31 10 2009103 06 11 17 20 23 24 09 2009104 20 22 26 29 30 32 16 2009105 02 08 10 16 27 30 15 2009106 01 02 15 18 20 29 04 2009107 07 08 20 23 28 29 05 2009108 04 10 17 28 32 33 02 2009109 05 06 07 14 25 28 01 2009110 04 10 13 15 19 30 14 2009111 02 04 07 14 15 25 15 2009112 06 07 18 24 30 32 09 2009113 04 12 20 25 28 29 16 2009114 03 05 11 12 31 32 11 2009115 02 09 13 15 19 24 03 2009116 05 17 21 25 27 32 14 2009117 05 09 15 21 26 31 13 2009118 12 16 25 26 27 31 05 2009119 06 07 10 12 15 21 05 2009120 01 02 08 12 16 30 16 2009121 02 04 06 10 25 30 09 2009122 07 14 16 27 29 32 01 2009123 09 13 20 22 25 28 14 2009124 03 04 22 23 28 30 10 2009125 06 07 08 22 26 27 12 2009126 03 05 06 10 19 23 15 2009127 02 11 12 14 15 16 04 2009128 05 08 15 16 26 32 01 2009129 06 07 16 17 24 25 07 2009130 02 03 07 12 13 30 11 2009131 16 23 25 26 32 33 05 2009132 04 14 15 21 23 30 07 2009133 05 09 13 18 20 32 01 2009134 03 05 12 15 28 33 06 2009135 01 03 14 19 30 33 16 2009136 01 04 14 22 30 33 01 2009137 08 12 14 15 17 21 01 2009138 04 07 14 26 32 33 14 2009139 01 05 15 17 27 29 02 2009140 04 05 11 18 22 33 12 2009141 02 13 21 28 29 31 09 2009142 07 11 15 19 20 24 13</w:t>
      </w:r>
    </w:p>
    <w:p>
      <w:pPr>
        <w:spacing w:line="240" w:lineRule="auto"/>
      </w:pPr>
      <w:r>
        <w:rPr>
          <w:rFonts w:hint="eastAsia"/>
          <w:noProof/>
          <w:sz w:val="26"/>
        </w:rPr>
        <w:t>2009144 01 05 10 17 18 29 12 2009145 03 05 11 15 26 33 11 2009146 03 09 16 20 22 33 15 2009147 06 08 10 18 22 32 16 2009148 06 12 15 22 29 32 10 2009149 01 03 16 18 22 29 04 2009150 04 06 07 16 19 20 04 2009151 06 08 10 16 25 30 14 2009152 03 04 19 21 27 28 05 2009153 06 07 08 20 21 25 10 2009154 01 07 12 14 18 25 16 2010001 07 17 18 27 29 32 13 2010002 03 06 07 23 30 33 13 2010003 14 22 26 27 28 31 04 2010004 01 12 13 16 23 28 07 2010005 03 05 06 08 17 18 14 2010006 03 05 07 13 14 18 05 2010007 14 22 27 28 30 33 14 2010008 05 07 13 15 18 30 14 2010009 01 09 13 21 24 32 06 2010010 07 08 12 15 22 26 08 2010011 07 08 14 22 24 30 07 2010012 02 08 13 14 25 33 10 2010013 01 02 03 16 18 23 12 2010014 01 03 07 14 26 28 02 2010015 01 04 16 21 23 28 06 2010016 02 08 10 12 30 33 16 2010017 01 03 06 11 12 23 11 2010018 11 28 29 30 32 33 02 2010019 02 10 22 24 26 27 06 2010020 05 06 14 22 24 26 09 2010021 02 09 16 17 19 25 04 2010022 01 02 18 29 31 32 02 2010023 02 09 11 22 24 27 11 2010024 07 16 26 27 29 31 14 2010025 04 05 07 10 13 25 11 2010026 02 04 05 08 19 22 12 2010027 03 04 15 25 26 30 13 2010028 01 03 06 12 16 32 12 2010029 01 05 14 16 17 22 03 2010030 03 06 10 16 25 31 05 2010031 05 07 13 24 25 28 04 2010032 08 18 21 28 29 33 08 2010033 08 10 11 12 25 29 09 2010034 06 11 13 22 25 32 12 2010035 09 10 11 18 19 21 10 2010036 06 13 14 28 29 30 08 2010037 03 16 19 21 24 26 06 2010038 01 06 07 11 13 16 01 2010039 08 17 21 23 25 32 12</w:t>
      </w:r>
    </w:p>
    <w:p>
      <w:pPr>
        <w:spacing w:line="240" w:lineRule="auto"/>
      </w:pPr>
      <w:r>
        <w:rPr>
          <w:rFonts w:hint="eastAsia"/>
          <w:noProof/>
          <w:sz w:val="26"/>
        </w:rPr>
        <w:t>2010041 03 05 13 19 25 29 12 2010042 03 06 11 20 31 32 10 2010043 04 10 19 22 28 33 04 2010044 03 09 21 23 27 31 05 2010045 02 03 04 13 20 29 01 2010046 11 12 21 23 27 32 05 2010047 03 10 13 20 21 32 15 2010048 01 06 08 10 23 33 02 2010049 01 06 10 26 27 28 02 2010050 07 21 22 26 28 30 11 2010051 04 17 23 27 28 32 03 2010052 01 02 19 23 27 29 10 2010053 03 22 24 27 28 30 14 2010054 01 06 08 12 14 25 06 2010055 02 03 13 19 20 23 08 2010056 01 02 03 08 13 32 07 2010057 05 11 12 19 25 32 05 2010058 01 04 11 17 19 29 12 2010059 01 09 11 12 18 30 10 2010060 01 08 15 18 22 27 09 2010061 02 04 16 19 22 26 12 2010062 11 13 15 20 31 33 03 2010063 02 06 10 17 23 24 03 2010064 08 14 25 26 30 31 11 2010065 02 07 08 17 30 32 12 2010066 01 03 21 22 31 32 07 2010067 01 07 10 14 21 25 01 2010068 03 13 18 20 23 28 13 2010069 12 14 20 22 24 32 11 2010070 08 13 23 27 31 33 07 2010071 05 13 14 17 20 26 01 2010072 06 08 22 23 30 31 01 2010073 01 16 20 23 27 31 02 2010074 02 10 17 18 19 29 15 2010075 05 09 12 13 15 22 14 2010076 01 12 14 29 31 32 15 2010077 02 08 14 20 21 24 09 2010078 01 03 09 11 17 23 12 2010079 08 11 12 14 18 22 02 2010080 08 10 13 14 16 23 16 2010081 02 03 09 24 26 27 05 2010082 01 08 13 14 27 31 02 2010083 02 20 21 22 23 31 12 2010084 02 10 14 18 20 30 03 2010085 01 08 12 13 24 27 08 2010086 05 21 28 29 30 31 08 2010087 01 08 16 17 25 30 10 2010088 05 06 15 23 27 30 12 2010089 07 08 09 16 23 26 01 2010090 01 06 10 15 25 31 14</w:t>
      </w:r>
    </w:p>
    <w:p>
      <w:pPr>
        <w:spacing w:line="240" w:lineRule="auto"/>
      </w:pPr>
      <w:r>
        <w:rPr>
          <w:rFonts w:hint="eastAsia"/>
          <w:noProof/>
          <w:sz w:val="26"/>
        </w:rPr>
        <w:t>2010092 03 13 19 27 28 30 02 2010093 09 10 19 28 32 33 06 2010094 03 05 07 27 31 32 10 2010095 09 11 16 17 25 27 14 2010096 07 12 21 23 24 28 03 2010097 10 16 18 21 24 26 01 2010098 01 03 08 16 29 33 07 2010099 03 04 17 24 27 30 06 2010100 01 06 12 22 23 26 08 2010101 04 09 18 21 25 26 06 2010102 04 11 16 20 22 29 10 2010103 06 09 14 17 20 33 09 2010104 07 17 23 24 27 32 02 2010105 01 08 09 19 21 31 11 2010106 02 06 08 15 26 29 16 2010107 08 12 15 17 22 33 16 2010108 02 04 08 20 23 24 07 2010109 04 15 18 25 29 32 15 2010110 01 03 12 24 26 27 01 2010111 04 07 08 13 17 18 10 2010112 01 08 18 24 29 30 16 2010113 05 10 15 18 20 28 10 2010114 01 08 11 15 17 25 01 2010115 01 22 24 25 29 33 15 2010116 05 09 10 20 22 26 07 2010117 01 08 20 22 24 28 01 2010118 05 08 11 13 15 25 05 2010119 07 17 25 27 30 31 09 2010120 01 02 05 06 10 29 16 2010121 08 11 13 18 25 30 15 2010122 02 09 12 16 25 27 06 2010123 06 12 15 18 29 32 10 2010124 02 06 08 11 12 25 02 2010125 06 07 13 23 28 29 09 2010126 03 13 18 20 27 28 05 2010127 01 04 08 17 25 33 01 2010128 04 11 19 20 24 28 12 2010129 04 08 14 25 28 32 16 2010130 01 02 07 15 21 31 16 2010131 05 06 15 16 19 26 06 2010132 02 10 12 18 24 33 15 2010133 03 09 17 21 26 32 01 2010134 09 15 16 22 27 28 06 2010135 04 10 13 25 26 30 10 2010136 04 10 23 24 26 33 10 2010137 07 09 10 13 19 33 06 2010138 01 21 23 24 26 30 05 2010139 11 13 18 20 26 31 09 2010140 01 12 13 18 26 29 15 2010141 02 03 07 18 23 27 06</w:t>
      </w:r>
    </w:p>
    <w:p>
      <w:pPr>
        <w:spacing w:line="240" w:lineRule="auto"/>
      </w:pPr>
      <w:r>
        <w:rPr>
          <w:rFonts w:hint="eastAsia"/>
          <w:noProof/>
          <w:sz w:val="26"/>
        </w:rPr>
        <w:t>2010143 09 16 18 26 30 31 14 2010144 02 03 08 15 19 21 11 2010145 03 21 24 27 28 31 08 2010146 01 17 18 22 25 32 01 2010147 02 08 15 18 24 30 03 2010148 01 03 07 18 23 27 12 2010149 02 07 08 16 25 30 09 2010150 02 17 18 23 29 30 06 2010151 02 13 14 17 19 26 14 2010152 04 09 17 21 25 31 01 2010153 03 06 12 19 30 31 13 2011001 03 09 20 24 26 32 10 2011002 06 08 12 17 28 33 05 2011003 13 14 21 22 23 27 04 2011004 04 06 08 10 13 26 05 2011005 06 09 12 14 20 22 13 2011006 01 03 05 13 16 18 05 2011007 01 09 17 24 26 31 05 2011008 10 12 13 17 24 31 15 2011009 17 18 23 24 25 26 04 2011010 01 04 05 09 15 19 13 2011011 01 12 18 19 21 24 10 2011012 07 08 11 13 15 26 13 2011013 01 03 13 16 21 22 08 2011014 05 07 10 11 23 26 16 2011015 03 06 13 26 27 29 07 2011016 03 04 16 17 22 29 13 2011017 02 06 15 23 26 33 08 2011018 13 15 18 28 30 33 01 2011019 02 04 12 19 32 33 16 2011020 12 16 17 19 24 30 05 2011021 01 02 14 18 25 31 08 2011022 02 07 14 16 17 21 05 2011023 02 03 06 21 22 25 05 2011024 05 07 10 19 26 31 14 2011025 08 25 26 31 32 33 09 2011026 07 08 17 19 21 26 12 2011027 13 18 21 22 25 26 01 2011028 01 04 05 14 16 17 01 2011029 01 04 09 10 20 31 07 2011030 02 09 19 24 25 33 10 2011031 16 17 24 28 29 32 12 2011032 03 05 07 13 14 15 15 2011033 02 08 12 13 19 29 04 2011034 13 14 17 19 24 31 08 2011035 13 14 18 20 27 31 02 2011036 02 11 20 22 24 31 05 2011037 01 03 04 06 17 25 11 2011038 02 14 15 19 23 24 12 2011039 03 07 10 16 24 29 13</w:t>
      </w:r>
    </w:p>
    <w:p>
      <w:pPr>
        <w:spacing w:line="240" w:lineRule="auto"/>
      </w:pPr>
      <w:r>
        <w:rPr>
          <w:rFonts w:hint="eastAsia"/>
          <w:noProof/>
          <w:sz w:val="26"/>
        </w:rPr>
        <w:t>2011041 04 10 12 13 30 32 13 2011042 05 13 15 17 19 21 15 2011043 04 13 14 17 25 31 04 2011044 03 14 16 26 27 31 09 2011045 02 16 17 20 26 32 08 2011046 09 17 18 26 29 30 08 2011047 04 13 23 25 27 33 14 2011048 10 14 18 25 26 27 15 2011049 01 11 17 18 27 31 14 2011050 04 05 19 22 28 29 15 2011051 01 07 11 14 15 16 14 2011052 04 05 08 19 27 28 08 2011053 03 06 10 12 22 30 15 2011054 08 11 16 17 22 33 08 2011055 08 13 16 17 29 32 16 2011056 13 16 19 20 23 25 10 2011057 04 06 20 21 26 33 02 2011058 07 18 22 30 32 33 06 2011059 24 26 27 29 31 33 16 2011060 10 11 13 21 27 31 01 2011061 02 03 08 13 19 21 03 2011062 04 08 09 10 29 30 03 2011063 04 06 13 15 18 19 05 2011064 03 06 07 29 30 33 02 2011065 04 16 23 25 27 29 03 2011066 04 06 14 17 30 32 12 2011067 17 19 20 24 25 27 12 2011068 03 07 10 15 19 24 10 2011069 02 13 16 18 24 30 12 2011070 01 03 05 12 21 28 12 2011071 01 02 15 22 28 30 02 2011072 01 06 10 11 18 27 12 2011073 03 04 05 12 17 21 14 2011074 02 21 26 28 29 32 01 2011075 07 09 10 12 31 32 13 2011076 06 19 21 26 32 33 13 2011077 01 07 08 15 26 29 10 2011078 03 05 13 20 22 29 09 2011079 03 14 15 16 24 29 05 2011080 02 07 09 25 31 32 09 2011081 06 14 19 23 25 32 12 2011082 07 16 17 20 25 26 04 2011083 07 16 18 24 28 29 06 2011084 09 10 12 16 18 32 15 2011085 03 06 11 21 24 31 10 2011086 06 07 09 12 17 24 09 2011087 02 03 04 05 18 28 01 2011088 03 09 17 20 21 29 04 2011089 01 02 11 24 29 30 12 2011090 02 05 14 18 21 25 16</w:t>
      </w:r>
    </w:p>
    <w:p>
      <w:pPr>
        <w:spacing w:line="240" w:lineRule="auto"/>
      </w:pPr>
      <w:r>
        <w:rPr>
          <w:rFonts w:hint="eastAsia"/>
          <w:noProof/>
          <w:sz w:val="26"/>
        </w:rPr>
        <w:t>2011092 05 10 17 26 31 32 04 2011093 04 07 11 13 23 30 09 2011094 09 11 12 17 18 19 05 2011095 03 07 08 10 23 24 05 2011096 01 04 07 13 14 19 15 2011097 09 17 19 20 21 26 16 2011098 03 07 20 21 22 32 05 2011099 10 12 13 21 26 27 14 2011100 07 11 21 23 31 32 05 2011101 06 10 19 23 29 31 06 2011102 01 05 13 21 27 31 11 2011103 04 05 10 13 15 16 12 2011104 09 10 16 20 25 29 09 2011105 04 06 23 25 27 28 01 2011106 02 11 12 14 24 32 14 2011107 04 09 16 17 22 29 15 2011108 02 17 22 26 29 33 10 2011109 01 03 09 15 16 33 15 2011110 12 14 21 26 28 33 12 2011111 01 03 05 20 25 27 04 2011112 03 05 16 18 23 24 15 2011113 06 10 11 25 32 33 05 2011114 01 14 15 16 30 32 09 2011115 07 08 09 12 17 33 16 2011116 01 07 11 12 17 27 05 2011117 08 10 19 26 28 30 04 2011118 05 06 11 14 20 21 10 2011119 09 12 14 19 28 32 01 2011120 04 14 17 28 30 33 07 2011121 04 14 22 25 32 33 02 2011122 10 12 18 26 27 31 03 2011123 01 04 05 14 19 28 16 2011124 09 18 19 26 31 32 16 2011125 03 10 15 24 27 32 08 2011126 03 07 13 18 23 26 16 2011127 16 19 22 23 27 29 11 2011128 09 11 14 17 19 23 12 2011129 07 10 11 21 23 26 06 2011130 07 14 18 23 25 32 15 2011131 02 07 09 17 21 25 01 2011132 02 05 12 13 25 33 07 2011133 12 14 20 21 25 31 16 2011134 01 02 06 07 30 31 10 2011135 12 13 17 20 25 26 12 2011136 02 04 06 20 22 31 07 2011137 02 11 18 23 30 33 13 2011138 01 05 15 24 28 32 07 2011139 08 20 24 27 30 31 03 2011140 04 18 20 22 27 29 06 2011141 02 04 06 19 24 29 11</w:t>
      </w:r>
    </w:p>
    <w:sectPr>
      <w:pgSz w:w="11906" w:h="16838"/>
      <w:pgMar w:top="1440" w:right="1800" w:bottom="1440" w:left="1800" w:header="851" w:footer="992" w:gutter="0"/>
    </w:sectPr>
  </w:body>
</w:document>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properties:Company/>
  <properties:Application/>
  <properties:AppVersion>1.1</properties:AppVersion>
</properties:Properties>
</file>

<file path=docProps/core.xml><?xml version="1.0" encoding="utf-8"?>
<cp:coreProperties xmlns:cp="http://schemas.openxmlformats.org/package/2006/metadata/core-properties" xmlns:dcterms="http://purl.org/dc/terms/" xmlns:dc="http://purl.org/dc/elements/1.1/">
  <dc:creator/>
  <cp:lastModifiedBy/>
</cp:coreProperties>
</file>